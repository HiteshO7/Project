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7ACB" w14:textId="77777777" w:rsidR="00A90D64" w:rsidRDefault="00F104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7CE08D2B" w14:textId="77777777" w:rsidR="00A90D64" w:rsidRDefault="00F104F9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14:paraId="4D949924" w14:textId="381F8A81" w:rsidR="00A90D64" w:rsidRDefault="00302B6E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11452A" wp14:editId="36AE0ED4">
                <wp:simplePos x="0" y="0"/>
                <wp:positionH relativeFrom="column">
                  <wp:posOffset>-2423340</wp:posOffset>
                </wp:positionH>
                <wp:positionV relativeFrom="paragraph">
                  <wp:posOffset>6982040</wp:posOffset>
                </wp:positionV>
                <wp:extent cx="360" cy="360"/>
                <wp:effectExtent l="114300" t="190500" r="133350" b="1905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7F39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96.45pt;margin-top:538.4pt;width:11.4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">
                <v:imagedata r:id="rId9" o:title=""/>
              </v:shape>
            </w:pict>
          </mc:Fallback>
        </mc:AlternateContent>
      </w:r>
      <w:r w:rsidR="00F104F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A90D64" w14:paraId="135EE3C3" w14:textId="77777777">
        <w:trPr>
          <w:trHeight w:val="529"/>
          <w:jc w:val="center"/>
        </w:trPr>
        <w:tc>
          <w:tcPr>
            <w:tcW w:w="3397" w:type="dxa"/>
          </w:tcPr>
          <w:p w14:paraId="58C3D0EB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6B32B537" w14:textId="4F085C67" w:rsidR="00A90D64" w:rsidRDefault="00807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4</w:t>
            </w:r>
          </w:p>
        </w:tc>
      </w:tr>
      <w:tr w:rsidR="00A90D64" w14:paraId="1796AE37" w14:textId="77777777">
        <w:trPr>
          <w:trHeight w:val="529"/>
          <w:jc w:val="center"/>
        </w:trPr>
        <w:tc>
          <w:tcPr>
            <w:tcW w:w="3397" w:type="dxa"/>
          </w:tcPr>
          <w:p w14:paraId="3A546F28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543917AA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1846F439" w14:textId="71AFCCCC" w:rsidR="00A90D64" w:rsidRDefault="00302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OTP Verification and Generator</w:t>
            </w:r>
          </w:p>
          <w:p w14:paraId="7513E720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0D64" w14:paraId="302E1E58" w14:textId="77777777">
        <w:trPr>
          <w:trHeight w:val="732"/>
          <w:jc w:val="center"/>
        </w:trPr>
        <w:tc>
          <w:tcPr>
            <w:tcW w:w="3397" w:type="dxa"/>
          </w:tcPr>
          <w:p w14:paraId="0AA62390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22AF0BE7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068666D" w14:textId="15EBA2E6" w:rsidR="00A90D64" w:rsidRDefault="00302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Inder Goswami</w:t>
            </w:r>
          </w:p>
        </w:tc>
      </w:tr>
      <w:tr w:rsidR="00A90D64" w14:paraId="55ABD56B" w14:textId="77777777">
        <w:trPr>
          <w:trHeight w:val="1765"/>
          <w:jc w:val="center"/>
        </w:trPr>
        <w:tc>
          <w:tcPr>
            <w:tcW w:w="3397" w:type="dxa"/>
          </w:tcPr>
          <w:p w14:paraId="744ED907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14:paraId="0FE8D130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A90D64" w14:paraId="1E2F7374" w14:textId="77777777">
              <w:tc>
                <w:tcPr>
                  <w:tcW w:w="2651" w:type="dxa"/>
                </w:tcPr>
                <w:p w14:paraId="71ADEAC9" w14:textId="77777777" w:rsidR="00A90D64" w:rsidRDefault="00F104F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rollno</w:t>
                  </w:r>
                  <w:proofErr w:type="spellEnd"/>
                </w:p>
              </w:tc>
              <w:tc>
                <w:tcPr>
                  <w:tcW w:w="2652" w:type="dxa"/>
                </w:tcPr>
                <w:p w14:paraId="381524BF" w14:textId="77777777" w:rsidR="00A90D64" w:rsidRDefault="00F104F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A90D64" w14:paraId="43B287FB" w14:textId="77777777">
              <w:tc>
                <w:tcPr>
                  <w:tcW w:w="2651" w:type="dxa"/>
                </w:tcPr>
                <w:p w14:paraId="1D6CE83C" w14:textId="54DFBF26" w:rsidR="00A90D64" w:rsidRDefault="00302B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Husandeep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Sharma</w:t>
                  </w:r>
                  <w:r w:rsidR="00F104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675</w:t>
                  </w:r>
                </w:p>
              </w:tc>
              <w:tc>
                <w:tcPr>
                  <w:tcW w:w="2652" w:type="dxa"/>
                </w:tcPr>
                <w:p w14:paraId="7615F706" w14:textId="08D22668" w:rsidR="00A90D64" w:rsidRDefault="00302B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Coding</w:t>
                  </w:r>
                </w:p>
              </w:tc>
            </w:tr>
            <w:tr w:rsidR="00A90D64" w14:paraId="7476BDC6" w14:textId="77777777">
              <w:tc>
                <w:tcPr>
                  <w:tcW w:w="2651" w:type="dxa"/>
                </w:tcPr>
                <w:p w14:paraId="33178A1E" w14:textId="2D22C00E" w:rsidR="00A90D64" w:rsidRDefault="00302B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Hitesh Harsh Vardhan Thakur/1669</w:t>
                  </w:r>
                </w:p>
              </w:tc>
              <w:tc>
                <w:tcPr>
                  <w:tcW w:w="2652" w:type="dxa"/>
                </w:tcPr>
                <w:p w14:paraId="291A63E3" w14:textId="70898571" w:rsidR="00A90D64" w:rsidRDefault="00302B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Concept Designer</w:t>
                  </w:r>
                </w:p>
              </w:tc>
            </w:tr>
            <w:tr w:rsidR="00A90D64" w14:paraId="5ED3F674" w14:textId="77777777">
              <w:tc>
                <w:tcPr>
                  <w:tcW w:w="2651" w:type="dxa"/>
                </w:tcPr>
                <w:p w14:paraId="0A5B4B9F" w14:textId="47A6DD6C" w:rsidR="00A90D64" w:rsidRDefault="00302B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Inder Goswami/1677</w:t>
                  </w:r>
                </w:p>
              </w:tc>
              <w:tc>
                <w:tcPr>
                  <w:tcW w:w="2652" w:type="dxa"/>
                </w:tcPr>
                <w:p w14:paraId="6B70BB72" w14:textId="78392C7E" w:rsidR="00A90D64" w:rsidRDefault="00302B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Bug Tester</w:t>
                  </w:r>
                </w:p>
              </w:tc>
            </w:tr>
            <w:tr w:rsidR="00A90D64" w14:paraId="775C6024" w14:textId="77777777">
              <w:tc>
                <w:tcPr>
                  <w:tcW w:w="2651" w:type="dxa"/>
                </w:tcPr>
                <w:p w14:paraId="04A2ABAB" w14:textId="77777777" w:rsidR="00A90D64" w:rsidRDefault="00A90D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6FA06555" w14:textId="77777777" w:rsidR="00A90D64" w:rsidRDefault="00A90D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90D64" w14:paraId="2121CE0F" w14:textId="77777777">
              <w:tc>
                <w:tcPr>
                  <w:tcW w:w="2651" w:type="dxa"/>
                </w:tcPr>
                <w:p w14:paraId="2DE1456F" w14:textId="77777777" w:rsidR="00A90D64" w:rsidRDefault="00A90D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36316CA5" w14:textId="77777777" w:rsidR="00A90D64" w:rsidRDefault="00A90D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28EAE04E" w14:textId="77777777" w:rsidR="00A90D64" w:rsidRDefault="00A90D64">
            <w:pPr>
              <w:spacing w:after="0" w:line="240" w:lineRule="auto"/>
            </w:pPr>
          </w:p>
        </w:tc>
      </w:tr>
      <w:tr w:rsidR="00A90D64" w14:paraId="0FCE8BDC" w14:textId="77777777">
        <w:trPr>
          <w:trHeight w:val="1644"/>
          <w:jc w:val="center"/>
        </w:trPr>
        <w:tc>
          <w:tcPr>
            <w:tcW w:w="3397" w:type="dxa"/>
          </w:tcPr>
          <w:p w14:paraId="3C2755D8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4C150F7E" w14:textId="77777777" w:rsidR="00A90D64" w:rsidRDefault="00F10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  <w:p w14:paraId="5F002E50" w14:textId="77777777" w:rsidR="00A90D64" w:rsidRDefault="00A90D6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FD8F3A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2E6C6795" w14:textId="77777777" w:rsidR="00A90D64" w:rsidRDefault="00F104F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is having an address book to save contact</w:t>
            </w:r>
          </w:p>
        </w:tc>
      </w:tr>
      <w:tr w:rsidR="00A90D64" w14:paraId="5B8D2627" w14:textId="77777777">
        <w:trPr>
          <w:trHeight w:val="1644"/>
          <w:jc w:val="center"/>
        </w:trPr>
        <w:tc>
          <w:tcPr>
            <w:tcW w:w="3397" w:type="dxa"/>
          </w:tcPr>
          <w:p w14:paraId="01D82A67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14:paraId="5CDF5CBA" w14:textId="77777777" w:rsidR="00A90D64" w:rsidRDefault="00F10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7FF524F5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A97D698" w14:textId="77777777" w:rsidR="00A90D64" w:rsidRDefault="00F104F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case 1: store contact information: </w:t>
            </w:r>
          </w:p>
          <w:p w14:paraId="2E106E58" w14:textId="77777777" w:rsidR="00A90D64" w:rsidRDefault="00F104F9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address book store a contact number, address and phone number.</w:t>
            </w:r>
          </w:p>
          <w:p w14:paraId="4765F9D0" w14:textId="77777777" w:rsidR="00A90D64" w:rsidRDefault="00F104F9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“pine” command in terminal</w:t>
            </w:r>
          </w:p>
          <w:p w14:paraId="2E2D8438" w14:textId="77777777" w:rsidR="00A90D64" w:rsidRDefault="00F104F9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either enter “a” or use arrows to make the address book line highlighted and enter “enter”.</w:t>
            </w:r>
          </w:p>
          <w:p w14:paraId="23362226" w14:textId="77777777" w:rsidR="00A90D64" w:rsidRDefault="00F104F9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“@”</w:t>
            </w:r>
          </w:p>
          <w:p w14:paraId="6EC8E26B" w14:textId="77777777" w:rsidR="00A90D64" w:rsidRDefault="00F104F9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nickname and may leave some fields blank.</w:t>
            </w:r>
          </w:p>
          <w:p w14:paraId="2BA3222D" w14:textId="77777777" w:rsidR="00A90D64" w:rsidRDefault="00F104F9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save the entry</w:t>
            </w:r>
          </w:p>
          <w:p w14:paraId="2C62E334" w14:textId="77777777" w:rsidR="00A90D64" w:rsidRDefault="00A90D6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306F9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1F6A6E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42CDFC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E51616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0D64" w14:paraId="52935708" w14:textId="77777777">
        <w:trPr>
          <w:trHeight w:val="1644"/>
          <w:jc w:val="center"/>
        </w:trPr>
        <w:tc>
          <w:tcPr>
            <w:tcW w:w="3397" w:type="dxa"/>
          </w:tcPr>
          <w:p w14:paraId="50FD900A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2A8BC2B9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14:paraId="4EBA0D0C" w14:textId="69549CD4" w:rsidR="00A90D64" w:rsidRDefault="00F104F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will help users to </w:t>
            </w:r>
            <w:r w:rsidR="00302B6E">
              <w:rPr>
                <w:rFonts w:ascii="Times New Roman" w:eastAsia="Times New Roman" w:hAnsi="Times New Roman" w:cs="Times New Roman"/>
                <w:sz w:val="24"/>
                <w:szCs w:val="24"/>
              </w:rPr>
              <w:t>login into a program easily and quickly.</w:t>
            </w:r>
          </w:p>
        </w:tc>
      </w:tr>
      <w:tr w:rsidR="00A90D64" w14:paraId="6D029C57" w14:textId="77777777">
        <w:trPr>
          <w:trHeight w:val="1103"/>
          <w:jc w:val="center"/>
        </w:trPr>
        <w:tc>
          <w:tcPr>
            <w:tcW w:w="3397" w:type="dxa"/>
          </w:tcPr>
          <w:p w14:paraId="797EA74B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E4DCD7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08F8C980" w14:textId="77777777" w:rsidR="00A90D64" w:rsidRDefault="00F104F9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Share the Tentative Date of Completion of Expected Deliverables</w:t>
            </w:r>
          </w:p>
          <w:p w14:paraId="4B56D91D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D40E6A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39F364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93B18F8" w14:textId="77777777" w:rsidR="00A90D64" w:rsidRDefault="00A90D6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A90D64" w14:paraId="68DDDA15" w14:textId="77777777">
              <w:tc>
                <w:tcPr>
                  <w:tcW w:w="2651" w:type="dxa"/>
                </w:tcPr>
                <w:p w14:paraId="1B39D38A" w14:textId="77777777" w:rsidR="00A90D64" w:rsidRDefault="00F104F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14:paraId="147508C3" w14:textId="77777777" w:rsidR="00A90D64" w:rsidRDefault="00F104F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A90D64" w14:paraId="7918C8CB" w14:textId="77777777">
              <w:tc>
                <w:tcPr>
                  <w:tcW w:w="2651" w:type="dxa"/>
                </w:tcPr>
                <w:p w14:paraId="22044F24" w14:textId="77777777" w:rsidR="00A90D64" w:rsidRDefault="00F104F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14:paraId="1A5CE70E" w14:textId="32D31C50" w:rsidR="00A90D64" w:rsidRDefault="00A04081" w:rsidP="00A04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  <w:r w:rsidRPr="00A040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dec,202</w:t>
                  </w:r>
                  <w:r w:rsidR="00CB1C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A90D64" w14:paraId="0551600E" w14:textId="77777777">
              <w:tc>
                <w:tcPr>
                  <w:tcW w:w="2651" w:type="dxa"/>
                </w:tcPr>
                <w:p w14:paraId="46DC033D" w14:textId="77777777" w:rsidR="00A90D64" w:rsidRDefault="00F104F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User case 2</w:t>
                  </w:r>
                </w:p>
              </w:tc>
              <w:tc>
                <w:tcPr>
                  <w:tcW w:w="2652" w:type="dxa"/>
                </w:tcPr>
                <w:p w14:paraId="01751FCB" w14:textId="278B7065" w:rsidR="00A90D64" w:rsidRDefault="0065743F" w:rsidP="00A04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  <w:r w:rsidR="00CB1C64" w:rsidRPr="00CB1C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="00CB1C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dec,2022</w:t>
                  </w:r>
                </w:p>
              </w:tc>
            </w:tr>
            <w:tr w:rsidR="00A90D64" w14:paraId="488FA6FA" w14:textId="77777777">
              <w:tc>
                <w:tcPr>
                  <w:tcW w:w="2651" w:type="dxa"/>
                </w:tcPr>
                <w:p w14:paraId="1DDE9A22" w14:textId="77777777" w:rsidR="00A90D64" w:rsidRDefault="00A90D6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7FCBCD4B" w14:textId="77777777" w:rsidR="00A90D64" w:rsidRDefault="00A90D6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90D64" w14:paraId="08A990D1" w14:textId="77777777">
              <w:tc>
                <w:tcPr>
                  <w:tcW w:w="2651" w:type="dxa"/>
                </w:tcPr>
                <w:p w14:paraId="4A059644" w14:textId="77777777" w:rsidR="00A90D64" w:rsidRDefault="00A90D6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5362998D" w14:textId="77777777" w:rsidR="00A90D64" w:rsidRDefault="00A90D6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C254630" w14:textId="77777777" w:rsidR="00A90D64" w:rsidRDefault="00A90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0D64" w14:paraId="73D7D785" w14:textId="77777777">
        <w:trPr>
          <w:trHeight w:val="1103"/>
          <w:jc w:val="center"/>
        </w:trPr>
        <w:tc>
          <w:tcPr>
            <w:tcW w:w="3397" w:type="dxa"/>
          </w:tcPr>
          <w:p w14:paraId="1834AE05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Future scope of the project</w:t>
            </w:r>
          </w:p>
          <w:p w14:paraId="3804A566" w14:textId="77777777" w:rsidR="00A90D64" w:rsidRDefault="00F10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2549FAA5" w14:textId="77777777" w:rsidR="00A90D64" w:rsidRDefault="00A90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22215573" w14:textId="77777777" w:rsidR="00A90D64" w:rsidRDefault="00F104F9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book features can be further enhanced by linking personal phone book with online repository. </w:t>
            </w:r>
          </w:p>
        </w:tc>
      </w:tr>
    </w:tbl>
    <w:p w14:paraId="3A73F2BE" w14:textId="77777777" w:rsidR="00A90D64" w:rsidRDefault="00A90D64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D342C62" w14:textId="77777777" w:rsidR="00A90D64" w:rsidRDefault="00F104F9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A90D64" w14:paraId="18512750" w14:textId="77777777">
        <w:trPr>
          <w:trHeight w:val="529"/>
        </w:trPr>
        <w:tc>
          <w:tcPr>
            <w:tcW w:w="2279" w:type="dxa"/>
          </w:tcPr>
          <w:p w14:paraId="25975869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3A277F73" w14:textId="523204E7" w:rsidR="00A90D64" w:rsidRDefault="00950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Goswami,</w:t>
            </w:r>
            <w:r w:rsidR="00F25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Hitesh</w:t>
            </w:r>
            <w:proofErr w:type="spellEnd"/>
            <w:r w:rsidR="00F25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5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Harshvardhan</w:t>
            </w:r>
            <w:proofErr w:type="spellEnd"/>
            <w:r w:rsidR="00F25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Thakur, </w:t>
            </w:r>
            <w:proofErr w:type="spellStart"/>
            <w:r w:rsidR="00F25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Husandeep</w:t>
            </w:r>
            <w:proofErr w:type="spellEnd"/>
            <w:r w:rsidR="00F25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</w:tr>
      <w:tr w:rsidR="00A90D64" w14:paraId="5C5C67FF" w14:textId="77777777">
        <w:trPr>
          <w:trHeight w:val="406"/>
        </w:trPr>
        <w:tc>
          <w:tcPr>
            <w:tcW w:w="2279" w:type="dxa"/>
          </w:tcPr>
          <w:p w14:paraId="7C5DD4F1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36BF1A30" w14:textId="63EA581D" w:rsidR="00A90D64" w:rsidRDefault="00F25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Singh</w:t>
            </w:r>
          </w:p>
        </w:tc>
      </w:tr>
      <w:tr w:rsidR="00A90D64" w14:paraId="52B72C66" w14:textId="77777777">
        <w:trPr>
          <w:trHeight w:val="406"/>
        </w:trPr>
        <w:tc>
          <w:tcPr>
            <w:tcW w:w="2279" w:type="dxa"/>
          </w:tcPr>
          <w:p w14:paraId="600E8331" w14:textId="77777777" w:rsidR="00A90D64" w:rsidRDefault="00F10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27CBDBAC" w14:textId="4EFC334B" w:rsidR="00A90D64" w:rsidRDefault="00807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December 2022</w:t>
            </w:r>
          </w:p>
        </w:tc>
      </w:tr>
    </w:tbl>
    <w:p w14:paraId="582F39DE" w14:textId="2B639EE5" w:rsidR="00A90D64" w:rsidRDefault="00A90D64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27D3869E" w14:textId="77777777" w:rsidR="0065743F" w:rsidRDefault="0065743F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65743F">
      <w:footerReference w:type="default" r:id="rId10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6CA2" w14:textId="77777777" w:rsidR="000E4D23" w:rsidRDefault="000E4D23">
      <w:pPr>
        <w:spacing w:line="240" w:lineRule="auto"/>
      </w:pPr>
      <w:r>
        <w:separator/>
      </w:r>
    </w:p>
  </w:endnote>
  <w:endnote w:type="continuationSeparator" w:id="0">
    <w:p w14:paraId="28E7086E" w14:textId="77777777" w:rsidR="000E4D23" w:rsidRDefault="000E4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EDA4" w14:textId="77777777" w:rsidR="00A90D64" w:rsidRDefault="00F104F9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2B6E">
      <w:rPr>
        <w:noProof/>
        <w:color w:val="000000"/>
      </w:rPr>
      <w:t>1</w:t>
    </w:r>
    <w:r>
      <w:rPr>
        <w:color w:val="000000"/>
      </w:rPr>
      <w:fldChar w:fldCharType="end"/>
    </w:r>
  </w:p>
  <w:p w14:paraId="6D777FF9" w14:textId="77777777" w:rsidR="00A90D64" w:rsidRDefault="00F104F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EDDB" w14:textId="77777777" w:rsidR="000E4D23" w:rsidRDefault="000E4D23">
      <w:pPr>
        <w:spacing w:after="0"/>
      </w:pPr>
      <w:r>
        <w:separator/>
      </w:r>
    </w:p>
  </w:footnote>
  <w:footnote w:type="continuationSeparator" w:id="0">
    <w:p w14:paraId="3080F4A9" w14:textId="77777777" w:rsidR="000E4D23" w:rsidRDefault="000E4D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7499939">
    <w:abstractNumId w:val="3"/>
  </w:num>
  <w:num w:numId="2" w16cid:durableId="182788099">
    <w:abstractNumId w:val="2"/>
  </w:num>
  <w:num w:numId="3" w16cid:durableId="1383403505">
    <w:abstractNumId w:val="5"/>
  </w:num>
  <w:num w:numId="4" w16cid:durableId="427964358">
    <w:abstractNumId w:val="1"/>
  </w:num>
  <w:num w:numId="5" w16cid:durableId="66808789">
    <w:abstractNumId w:val="0"/>
  </w:num>
  <w:num w:numId="6" w16cid:durableId="1346666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64"/>
    <w:rsid w:val="000E4D23"/>
    <w:rsid w:val="00302B6E"/>
    <w:rsid w:val="0065743F"/>
    <w:rsid w:val="008073DD"/>
    <w:rsid w:val="009505DD"/>
    <w:rsid w:val="00A04081"/>
    <w:rsid w:val="00A76986"/>
    <w:rsid w:val="00A90D64"/>
    <w:rsid w:val="00CB1C64"/>
    <w:rsid w:val="00D421AC"/>
    <w:rsid w:val="00E137A4"/>
    <w:rsid w:val="00F104F9"/>
    <w:rsid w:val="00F25F28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BF51"/>
  <w15:docId w15:val="{26604251-FA83-6745-A86B-6B61211F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8T04:48:47.066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Inder Goswami</cp:lastModifiedBy>
  <cp:revision>2</cp:revision>
  <dcterms:created xsi:type="dcterms:W3CDTF">2022-12-16T03:53:00Z</dcterms:created>
  <dcterms:modified xsi:type="dcterms:W3CDTF">2022-12-16T03:53:00Z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